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Articles of Association</w:t>
      </w:r>
    </w:p>
    <w:p>
      <w:r>
        <w:t>Clause 1: Name of the Company</w:t>
        <w:br/>
        <w:t>The name of the company shall be 'Example Holdings Limited'.</w:t>
      </w:r>
    </w:p>
    <w:p>
      <w:r>
        <w:t>Clause 2: Jurisdiction</w:t>
        <w:br/>
        <w:t>This Agreement shall be governed by the laws of the UAE Federal Courts.</w:t>
      </w:r>
      <w:r>
        <w:br/>
        <w:t xml:space="preserve">  [COMMENT #2: References UAE Federal Courts instead of ADGM]</w:t>
      </w:r>
      <w:r>
        <w:br/>
        <w:t xml:space="preserve">  [COMMENT #6: Incorrect jurisdiction specified; should reference ADGM laws instead of UAE Federal Courts.]</w:t>
      </w:r>
    </w:p>
    <w:p>
      <w:r>
        <w:t>Clause 3: Purpose of the Company</w:t>
        <w:br/>
        <w:t>The Company shall engage in activities including but not limited to consulting, trading, and other business as may be decided by the Board from time to time.</w:t>
      </w:r>
      <w:r>
        <w:br/>
        <w:t xml:space="preserve">  [COMMENT #3: Ambiguous or non-binding language (modal verbs)]</w:t>
      </w:r>
    </w:p>
    <w:p>
      <w:r>
        <w:t>Clause 4: Share Capital</w:t>
        <w:br/>
        <w:t>The share capital of the Company shall be AED 100,000 divided into 100 shares of AED 1,000 each.</w:t>
      </w:r>
      <w:r>
        <w:br/>
        <w:t xml:space="preserve">  [COMMENT #7: Missing company name and date in the clause]</w:t>
      </w:r>
      <w:r>
        <w:br/>
        <w:t xml:space="preserve">  [COMMENT #8: Ambiguous language regarding share capital structure]</w:t>
      </w:r>
      <w:r>
        <w:br/>
        <w:t xml:space="preserve">  [COMMENT #9: Missing signatures and dates for incorporation resolution]</w:t>
      </w:r>
    </w:p>
    <w:p>
      <w:r>
        <w:t>Clause 5: Directors</w:t>
        <w:br/>
        <w:t>The management of the Company shall be vested in a Board of Directors. The Board shall consist of such number of Directors as may be determined by the Shareholders from time to time.</w:t>
      </w:r>
      <w:r>
        <w:br/>
        <w:t xml:space="preserve">  [COMMENT #4: Ambiguous or non-binding language (modal verbs)]</w:t>
      </w:r>
      <w:r>
        <w:br/>
        <w:t xml:space="preserve">  [COMMENT #10: Missing specific number of Directors or criteria for determination]</w:t>
      </w:r>
      <w:r>
        <w:br/>
        <w:t xml:space="preserve">  [COMMENT #11: Missing incorporation date and company name in the resolution]</w:t>
      </w:r>
      <w:r>
        <w:br/>
        <w:t xml:space="preserve">  [COMMENT #12: Ambiguous language regarding the determination of Directors]</w:t>
      </w:r>
    </w:p>
    <w:p>
      <w:r>
        <w:t>Clause 6: Meetings</w:t>
        <w:br/>
        <w:t>Meetings of the Board shall be held at such times and places as the Board may determine. Notice of meetings may be given verbally or via any other method deemed convenient.</w:t>
      </w:r>
      <w:r>
        <w:br/>
        <w:t xml:space="preserve">  [COMMENT #5: Ambiguous or non-binding language (modal verbs)]</w:t>
      </w:r>
    </w:p>
    <w:p>
      <w:r>
        <w:t>Clause 7: Signatories</w:t>
        <w:br/>
        <w:t>(Section intentionally left blank)</w:t>
      </w:r>
      <w:r>
        <w:br/>
        <w:t xml:space="preserve">  [COMMENT #13: Section intentionally left blank, missing required information]</w:t>
      </w:r>
    </w:p>
    <w:p>
      <w:r>
        <w:t>Clause 8: Compliance</w:t>
        <w:br/>
        <w:t>The Company shall comply with all applicable laws and regulations.</w:t>
      </w:r>
    </w:p>
    <w:p>
      <w:r>
        <w:br w:type="page"/>
      </w:r>
    </w:p>
    <w:p>
      <w:pPr>
        <w:pStyle w:val="Heading2"/>
      </w:pPr>
      <w:r>
        <w:t>Auto-generated Comments (Corporate Agent)</w:t>
      </w:r>
    </w:p>
    <w:p>
      <w:r>
        <w:t>Comment #1</w:t>
      </w:r>
    </w:p>
    <w:p>
      <w:r>
        <w:t>Document: Test_Articles_of_Association.docx</w:t>
      </w:r>
    </w:p>
    <w:p>
      <w:r>
        <w:t>Paragraph idx: None</w:t>
      </w:r>
    </w:p>
    <w:p>
      <w:r>
        <w:t>Issue: No clear date found</w:t>
      </w:r>
    </w:p>
    <w:p>
      <w:r>
        <w:t>Severity: Medium</w:t>
      </w:r>
    </w:p>
    <w:p>
      <w:r>
        <w:t>Suggestion: Add an execution date for the document.</w:t>
      </w:r>
    </w:p>
    <w:p/>
    <w:p>
      <w:r>
        <w:t>Comment #2</w:t>
      </w:r>
    </w:p>
    <w:p>
      <w:r>
        <w:t>Document: Test_Articles_of_Association.docx</w:t>
      </w:r>
    </w:p>
    <w:p>
      <w:r>
        <w:t>Paragraph idx: 2</w:t>
      </w:r>
    </w:p>
    <w:p>
      <w:r>
        <w:t>Issue: References UAE Federal Courts instead of ADGM</w:t>
      </w:r>
    </w:p>
    <w:p>
      <w:r>
        <w:t>Severity: High</w:t>
      </w:r>
    </w:p>
    <w:p>
      <w:r>
        <w:t>Suggestion: Replace jurisdiction reference with ADGM Courts.</w:t>
      </w:r>
    </w:p>
    <w:p/>
    <w:p>
      <w:r>
        <w:t>Comment #3</w:t>
      </w:r>
    </w:p>
    <w:p>
      <w:r>
        <w:t>Document: Test_Articles_of_Association.docx</w:t>
      </w:r>
    </w:p>
    <w:p>
      <w:r>
        <w:t>Paragraph idx: 3</w:t>
      </w:r>
    </w:p>
    <w:p>
      <w:r>
        <w:t>Issue: Ambiguous or non-binding language (modal verbs)</w:t>
      </w:r>
    </w:p>
    <w:p>
      <w:r>
        <w:t>Severity: Medium</w:t>
      </w:r>
    </w:p>
    <w:p>
      <w:r>
        <w:t>Suggestion: Use clear, binding obligations where appropriate (e.g., 'shall' instead of 'may').</w:t>
      </w:r>
    </w:p>
    <w:p/>
    <w:p>
      <w:r>
        <w:t>Comment #4</w:t>
      </w:r>
    </w:p>
    <w:p>
      <w:r>
        <w:t>Document: Test_Articles_of_Association.docx</w:t>
      </w:r>
    </w:p>
    <w:p>
      <w:r>
        <w:t>Paragraph idx: 5</w:t>
      </w:r>
    </w:p>
    <w:p>
      <w:r>
        <w:t>Issue: Ambiguous or non-binding language (modal verbs)</w:t>
      </w:r>
    </w:p>
    <w:p>
      <w:r>
        <w:t>Severity: Medium</w:t>
      </w:r>
    </w:p>
    <w:p>
      <w:r>
        <w:t>Suggestion: Use clear, binding obligations where appropriate (e.g., 'shall' instead of 'may').</w:t>
      </w:r>
    </w:p>
    <w:p/>
    <w:p>
      <w:r>
        <w:t>Comment #5</w:t>
      </w:r>
    </w:p>
    <w:p>
      <w:r>
        <w:t>Document: Test_Articles_of_Association.docx</w:t>
      </w:r>
    </w:p>
    <w:p>
      <w:r>
        <w:t>Paragraph idx: 6</w:t>
      </w:r>
    </w:p>
    <w:p>
      <w:r>
        <w:t>Issue: Ambiguous or non-binding language (modal verbs)</w:t>
      </w:r>
    </w:p>
    <w:p>
      <w:r>
        <w:t>Severity: Medium</w:t>
      </w:r>
    </w:p>
    <w:p>
      <w:r>
        <w:t>Suggestion: Use clear, binding obligations where appropriate (e.g., 'shall' instead of 'may').</w:t>
      </w:r>
    </w:p>
    <w:p/>
    <w:p>
      <w:r>
        <w:t>Comment #6</w:t>
      </w:r>
    </w:p>
    <w:p>
      <w:r>
        <w:t>Document: Test_Articles_of_Association.docx</w:t>
      </w:r>
    </w:p>
    <w:p>
      <w:r>
        <w:t>Paragraph idx: 2</w:t>
      </w:r>
    </w:p>
    <w:p>
      <w:r>
        <w:t>Issue: Incorrect jurisdiction specified; should reference ADGM laws instead of UAE Federal Courts.</w:t>
      </w:r>
    </w:p>
    <w:p>
      <w:r>
        <w:t>Severity: High</w:t>
      </w:r>
    </w:p>
    <w:p>
      <w:r>
        <w:t>Suggestion: Revise the clause to specify that the Agreement shall be governed by the laws of the Abu Dhabi Global Market.</w:t>
      </w:r>
    </w:p>
    <w:p>
      <w:r>
        <w:t>Citation: ADGM reference - Jurisdictional guidelines</w:t>
      </w:r>
    </w:p>
    <w:p/>
    <w:p>
      <w:r>
        <w:t>Comment #7</w:t>
      </w:r>
    </w:p>
    <w:p>
      <w:r>
        <w:t>Document: Test_Articles_of_Association.docx</w:t>
      </w:r>
    </w:p>
    <w:p>
      <w:r>
        <w:t>Paragraph idx: 4</w:t>
      </w:r>
    </w:p>
    <w:p>
      <w:r>
        <w:t>Issue: Missing company name and date in the clause</w:t>
      </w:r>
    </w:p>
    <w:p>
      <w:r>
        <w:t>Severity: High</w:t>
      </w:r>
    </w:p>
    <w:p>
      <w:r>
        <w:t>Suggestion: Insert the name of the company and the date of the resolution.</w:t>
      </w:r>
    </w:p>
    <w:p>
      <w:r>
        <w:t>Citation: Excerpt: RESOLUTION OF INCORPORATING SHAREHOLDER</w:t>
      </w:r>
    </w:p>
    <w:p/>
    <w:p>
      <w:r>
        <w:t>Comment #8</w:t>
      </w:r>
    </w:p>
    <w:p>
      <w:r>
        <w:t>Document: Test_Articles_of_Association.docx</w:t>
      </w:r>
    </w:p>
    <w:p>
      <w:r>
        <w:t>Paragraph idx: 4</w:t>
      </w:r>
    </w:p>
    <w:p>
      <w:r>
        <w:t>Issue: Ambiguous language regarding share capital structure</w:t>
      </w:r>
    </w:p>
    <w:p>
      <w:r>
        <w:t>Severity: Medium</w:t>
      </w:r>
    </w:p>
    <w:p>
      <w:r>
        <w:t>Suggestion: Clarify the terms of share capital and ensure compliance with ADGM regulations.</w:t>
      </w:r>
    </w:p>
    <w:p>
      <w:r>
        <w:t>Citation: ADGM Companies Regulations</w:t>
      </w:r>
    </w:p>
    <w:p/>
    <w:p>
      <w:r>
        <w:t>Comment #9</w:t>
      </w:r>
    </w:p>
    <w:p>
      <w:r>
        <w:t>Document: Test_Articles_of_Association.docx</w:t>
      </w:r>
    </w:p>
    <w:p>
      <w:r>
        <w:t>Paragraph idx: 4</w:t>
      </w:r>
    </w:p>
    <w:p>
      <w:r>
        <w:t>Issue: Missing signatures and dates for incorporation resolution</w:t>
      </w:r>
    </w:p>
    <w:p>
      <w:r>
        <w:t>Severity: High</w:t>
      </w:r>
    </w:p>
    <w:p>
      <w:r>
        <w:t>Suggestion: Include signatures of the incorporating shareholder and the date of the resolution.</w:t>
      </w:r>
    </w:p>
    <w:p>
      <w:r>
        <w:t>Citation: Excerpt: RESOLUTION OF INCORPORATING SHAREHOLDER</w:t>
      </w:r>
    </w:p>
    <w:p/>
    <w:p>
      <w:r>
        <w:t>Comment #10</w:t>
      </w:r>
    </w:p>
    <w:p>
      <w:r>
        <w:t>Document: Test_Articles_of_Association.docx</w:t>
      </w:r>
    </w:p>
    <w:p>
      <w:r>
        <w:t>Paragraph idx: 5</w:t>
      </w:r>
    </w:p>
    <w:p>
      <w:r>
        <w:t>Issue: Missing specific number of Directors or criteria for determination</w:t>
      </w:r>
    </w:p>
    <w:p>
      <w:r>
        <w:t>Severity: Medium</w:t>
      </w:r>
    </w:p>
    <w:p>
      <w:r>
        <w:t>Suggestion: Specify the minimum and maximum number of Directors or provide criteria for determination.</w:t>
      </w:r>
    </w:p>
    <w:p>
      <w:r>
        <w:t>Citation: ADGM regulations require clarity on the composition of the Board.</w:t>
      </w:r>
    </w:p>
    <w:p/>
    <w:p>
      <w:r>
        <w:t>Comment #11</w:t>
      </w:r>
    </w:p>
    <w:p>
      <w:r>
        <w:t>Document: Test_Articles_of_Association.docx</w:t>
      </w:r>
    </w:p>
    <w:p>
      <w:r>
        <w:t>Paragraph idx: 5</w:t>
      </w:r>
    </w:p>
    <w:p>
      <w:r>
        <w:t>Issue: Missing incorporation date and company name in the resolution</w:t>
      </w:r>
    </w:p>
    <w:p>
      <w:r>
        <w:t>Severity: High</w:t>
      </w:r>
    </w:p>
    <w:p>
      <w:r>
        <w:t>Suggestion: Insert the specific company name and incorporation date in the resolution.</w:t>
      </w:r>
    </w:p>
    <w:p>
      <w:r>
        <w:t>Citation: Excerpt: RESOLUTION OF INCORPORATING SHAREHOLDER</w:t>
      </w:r>
    </w:p>
    <w:p/>
    <w:p>
      <w:r>
        <w:t>Comment #12</w:t>
      </w:r>
    </w:p>
    <w:p>
      <w:r>
        <w:t>Document: Test_Articles_of_Association.docx</w:t>
      </w:r>
    </w:p>
    <w:p>
      <w:r>
        <w:t>Paragraph idx: 5</w:t>
      </w:r>
    </w:p>
    <w:p>
      <w:r>
        <w:t>Issue: Ambiguous language regarding the determination of Directors</w:t>
      </w:r>
    </w:p>
    <w:p>
      <w:r>
        <w:t>Severity: Medium</w:t>
      </w:r>
    </w:p>
    <w:p>
      <w:r>
        <w:t>Suggestion: Clarify how the number of Directors will be determined by the Shareholders.</w:t>
      </w:r>
    </w:p>
    <w:p>
      <w:r>
        <w:t>Citation: ADGM requires clear governance structures.</w:t>
      </w:r>
    </w:p>
    <w:p/>
    <w:p>
      <w:r>
        <w:t>Comment #13</w:t>
      </w:r>
    </w:p>
    <w:p>
      <w:r>
        <w:t>Document: Test_Articles_of_Association.docx</w:t>
      </w:r>
    </w:p>
    <w:p>
      <w:r>
        <w:t>Paragraph idx: 7</w:t>
      </w:r>
    </w:p>
    <w:p>
      <w:r>
        <w:t>Issue: Section intentionally left blank, missing required information</w:t>
      </w:r>
    </w:p>
    <w:p>
      <w:r>
        <w:t>Severity: High</w:t>
      </w:r>
    </w:p>
    <w:p>
      <w:r>
        <w:t>Suggestion: Include the names and details of the appointed signatories as per ADGM requirements.</w:t>
      </w:r>
    </w:p>
    <w:p>
      <w:r>
        <w:t>Citation: ADGM reference - Must be individual, at least one individual, at least one of the appointed signatories must be a UAE national, GCC national or hold a valid UAE residence visa.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